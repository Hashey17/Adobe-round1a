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7E6ED" w14:textId="77777777" w:rsidR="00F40C76" w:rsidRPr="00BF4DBE" w:rsidRDefault="00000000" w:rsidP="00BF4DBE">
      <w:pPr>
        <w:pStyle w:val="Title"/>
        <w:pBdr>
          <w:bottom w:val="single" w:sz="8" w:space="20" w:color="4F81BD" w:themeColor="accent1"/>
        </w:pBdr>
        <w:rPr>
          <w:color w:val="000000" w:themeColor="text1"/>
          <w:sz w:val="40"/>
          <w:szCs w:val="40"/>
        </w:rPr>
      </w:pPr>
      <w:r w:rsidRPr="00BF4DBE">
        <w:rPr>
          <w:color w:val="000000" w:themeColor="text1"/>
          <w:sz w:val="40"/>
          <w:szCs w:val="40"/>
        </w:rPr>
        <w:t>Adobe India Hackathon 2025 – Connecting the Dots</w:t>
      </w:r>
    </w:p>
    <w:p w14:paraId="3292DE87" w14:textId="77777777" w:rsidR="00F40C76" w:rsidRPr="00BF4DBE" w:rsidRDefault="00000000">
      <w:pPr>
        <w:pStyle w:val="Heading1"/>
        <w:rPr>
          <w:color w:val="000000" w:themeColor="text1"/>
        </w:rPr>
      </w:pPr>
      <w:proofErr w:type="spellStart"/>
      <w:r w:rsidRPr="00BF4DBE">
        <w:rPr>
          <w:color w:val="000000" w:themeColor="text1"/>
        </w:rPr>
        <w:t>Round</w:t>
      </w:r>
      <w:proofErr w:type="spellEnd"/>
      <w:r w:rsidRPr="00BF4DBE">
        <w:rPr>
          <w:color w:val="000000" w:themeColor="text1"/>
        </w:rPr>
        <w:t xml:space="preserve"> 1A – PDF Outline Extraction</w:t>
      </w:r>
    </w:p>
    <w:p w14:paraId="476F9F02" w14:textId="77777777" w:rsidR="00F40C76" w:rsidRPr="00BF4DBE" w:rsidRDefault="00000000">
      <w:pPr>
        <w:rPr>
          <w:color w:val="000000" w:themeColor="text1"/>
        </w:rPr>
      </w:pPr>
      <w:r w:rsidRPr="00BF4DBE">
        <w:rPr>
          <w:color w:val="000000" w:themeColor="text1"/>
        </w:rPr>
        <w:t>In this round, we were asked to extract a structured outline from a given PDF document. This included capturing all the headings (H1, H2, H3) along with their corresponding page numbers.</w:t>
      </w:r>
    </w:p>
    <w:p w14:paraId="2033F1E3" w14:textId="77777777" w:rsidR="00F40C76" w:rsidRPr="00BF4DBE" w:rsidRDefault="00000000">
      <w:pPr>
        <w:rPr>
          <w:color w:val="000000" w:themeColor="text1"/>
        </w:rPr>
      </w:pPr>
      <w:r w:rsidRPr="00BF4DBE">
        <w:rPr>
          <w:color w:val="000000" w:themeColor="text1"/>
        </w:rPr>
        <w:t>To solve this, we used a Python script built on top of PyMuPDF (fitz) to traverse the document’s outline tree. The goal was to collect all the hierarchical headings and return them in a clean JSON format.</w:t>
      </w:r>
    </w:p>
    <w:p w14:paraId="03D342FF" w14:textId="77777777" w:rsidR="00F40C76" w:rsidRPr="00BF4DBE" w:rsidRDefault="00000000">
      <w:pPr>
        <w:rPr>
          <w:color w:val="000000" w:themeColor="text1"/>
        </w:rPr>
      </w:pPr>
      <w:r w:rsidRPr="00BF4DBE">
        <w:rPr>
          <w:color w:val="000000" w:themeColor="text1"/>
        </w:rPr>
        <w:t>Here’s what we did:</w:t>
      </w:r>
    </w:p>
    <w:p w14:paraId="5ABDE695" w14:textId="77777777" w:rsidR="00F40C76" w:rsidRPr="00BF4DBE" w:rsidRDefault="00000000">
      <w:pPr>
        <w:pStyle w:val="ListBullet"/>
        <w:rPr>
          <w:color w:val="000000" w:themeColor="text1"/>
        </w:rPr>
      </w:pPr>
      <w:r w:rsidRPr="00BF4DBE">
        <w:rPr>
          <w:color w:val="000000" w:themeColor="text1"/>
        </w:rPr>
        <w:t>• Loaded the PDF using PyMuPDF</w:t>
      </w:r>
    </w:p>
    <w:p w14:paraId="4243D9F0" w14:textId="77777777" w:rsidR="00F40C76" w:rsidRPr="00BF4DBE" w:rsidRDefault="00000000">
      <w:pPr>
        <w:pStyle w:val="ListBullet"/>
        <w:rPr>
          <w:color w:val="000000" w:themeColor="text1"/>
        </w:rPr>
      </w:pPr>
      <w:r w:rsidRPr="00BF4DBE">
        <w:rPr>
          <w:color w:val="000000" w:themeColor="text1"/>
        </w:rPr>
        <w:t>• Parsed the outline tree recursively</w:t>
      </w:r>
    </w:p>
    <w:p w14:paraId="400CB709" w14:textId="77777777" w:rsidR="00F40C76" w:rsidRPr="00BF4DBE" w:rsidRDefault="00000000">
      <w:pPr>
        <w:pStyle w:val="ListBullet"/>
        <w:rPr>
          <w:color w:val="000000" w:themeColor="text1"/>
        </w:rPr>
      </w:pPr>
      <w:r w:rsidRPr="00BF4DBE">
        <w:rPr>
          <w:color w:val="000000" w:themeColor="text1"/>
        </w:rPr>
        <w:t>• Mapped headings to their page numbers</w:t>
      </w:r>
    </w:p>
    <w:p w14:paraId="42D6AEDC" w14:textId="77777777" w:rsidR="00F40C76" w:rsidRPr="00BF4DBE" w:rsidRDefault="00000000">
      <w:pPr>
        <w:pStyle w:val="ListBullet"/>
        <w:rPr>
          <w:color w:val="000000" w:themeColor="text1"/>
        </w:rPr>
      </w:pPr>
      <w:r w:rsidRPr="00BF4DBE">
        <w:rPr>
          <w:color w:val="000000" w:themeColor="text1"/>
        </w:rPr>
        <w:t>• Formatted the final result as a structured JSON</w:t>
      </w:r>
    </w:p>
    <w:p w14:paraId="40FEF88D" w14:textId="77777777" w:rsidR="00F40C76" w:rsidRPr="00BF4DBE" w:rsidRDefault="00000000">
      <w:pPr>
        <w:rPr>
          <w:color w:val="000000" w:themeColor="text1"/>
        </w:rPr>
      </w:pPr>
      <w:r w:rsidRPr="00BF4DBE">
        <w:rPr>
          <w:color w:val="000000" w:themeColor="text1"/>
        </w:rPr>
        <w:t>The script was containerized and designed to run inside a CPU-only Docker container within 60 seconds.</w:t>
      </w:r>
    </w:p>
    <w:p w14:paraId="10920FC5" w14:textId="77777777" w:rsidR="00F40C76" w:rsidRPr="00BF4DBE" w:rsidRDefault="00000000">
      <w:pPr>
        <w:rPr>
          <w:color w:val="000000" w:themeColor="text1"/>
        </w:rPr>
      </w:pPr>
      <w:r w:rsidRPr="00BF4DBE">
        <w:rPr>
          <w:color w:val="000000" w:themeColor="text1"/>
        </w:rPr>
        <w:t>Below is a snapshot of the terminal output:</w:t>
      </w:r>
    </w:p>
    <w:p w14:paraId="4E73A42D" w14:textId="77777777" w:rsidR="00F40C76" w:rsidRPr="00BF4DBE" w:rsidRDefault="00000000">
      <w:pPr>
        <w:rPr>
          <w:color w:val="000000" w:themeColor="text1"/>
        </w:rPr>
      </w:pPr>
      <w:r w:rsidRPr="00BF4DBE">
        <w:rPr>
          <w:noProof/>
          <w:color w:val="000000" w:themeColor="text1"/>
        </w:rPr>
        <w:drawing>
          <wp:inline distT="0" distB="0" distL="0" distR="0" wp14:anchorId="78003DF9" wp14:editId="3C56674D">
            <wp:extent cx="5029200" cy="184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_round1a_output_blu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0D8A" w14:textId="1F4291E2" w:rsidR="00F40C76" w:rsidRPr="00BF4DBE" w:rsidRDefault="00F40C76">
      <w:pPr>
        <w:rPr>
          <w:color w:val="000000" w:themeColor="text1"/>
        </w:rPr>
      </w:pPr>
    </w:p>
    <w:sectPr w:rsidR="00F40C76" w:rsidRPr="00BF4D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FC489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5852520">
    <w:abstractNumId w:val="8"/>
  </w:num>
  <w:num w:numId="2" w16cid:durableId="1635527394">
    <w:abstractNumId w:val="6"/>
  </w:num>
  <w:num w:numId="3" w16cid:durableId="48774157">
    <w:abstractNumId w:val="5"/>
  </w:num>
  <w:num w:numId="4" w16cid:durableId="1267076133">
    <w:abstractNumId w:val="4"/>
  </w:num>
  <w:num w:numId="5" w16cid:durableId="4095503">
    <w:abstractNumId w:val="7"/>
  </w:num>
  <w:num w:numId="6" w16cid:durableId="1614047988">
    <w:abstractNumId w:val="3"/>
  </w:num>
  <w:num w:numId="7" w16cid:durableId="296759837">
    <w:abstractNumId w:val="2"/>
  </w:num>
  <w:num w:numId="8" w16cid:durableId="446775080">
    <w:abstractNumId w:val="1"/>
  </w:num>
  <w:num w:numId="9" w16cid:durableId="174490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EE3"/>
    <w:rsid w:val="00AA1D8D"/>
    <w:rsid w:val="00B47730"/>
    <w:rsid w:val="00BF4DBE"/>
    <w:rsid w:val="00CB0664"/>
    <w:rsid w:val="00F40C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DBD9B8"/>
  <w14:defaultImageDpi w14:val="300"/>
  <w15:docId w15:val="{00BACC85-F0E5-464A-BC39-954FE9B1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 Sinha [CCE - 2022]</cp:lastModifiedBy>
  <cp:revision>2</cp:revision>
  <dcterms:created xsi:type="dcterms:W3CDTF">2025-07-28T09:33:00Z</dcterms:created>
  <dcterms:modified xsi:type="dcterms:W3CDTF">2025-07-28T09:33:00Z</dcterms:modified>
  <cp:category/>
</cp:coreProperties>
</file>